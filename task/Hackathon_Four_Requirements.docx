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3B5484" w14:textId="77777777" w:rsidR="00BD1A96" w:rsidRPr="00EA6837" w:rsidRDefault="00000000">
      <w:pPr>
        <w:pStyle w:val="Heading1"/>
        <w:rPr>
          <w:color w:val="auto"/>
        </w:rPr>
      </w:pPr>
      <w:r w:rsidRPr="00EA6837">
        <w:rPr>
          <w:color w:val="auto"/>
        </w:rPr>
        <w:t>Requirement 1: Define the Project Scope and Stakeholder Engagement</w:t>
      </w:r>
    </w:p>
    <w:p w14:paraId="27263202" w14:textId="77777777" w:rsidR="00BD1A96" w:rsidRPr="00EA6837" w:rsidRDefault="00000000">
      <w:pPr>
        <w:pStyle w:val="Heading2"/>
        <w:rPr>
          <w:color w:val="auto"/>
        </w:rPr>
      </w:pPr>
      <w:r w:rsidRPr="00EA6837">
        <w:rPr>
          <w:color w:val="auto"/>
        </w:rPr>
        <w:t>1. Project Scope</w:t>
      </w:r>
    </w:p>
    <w:p w14:paraId="7F593956" w14:textId="787F9466" w:rsidR="00BD1A96" w:rsidRPr="00EA6837" w:rsidRDefault="00EA6837">
      <w:r>
        <w:t xml:space="preserve"> </w:t>
      </w:r>
      <w:r w:rsidR="00000000" w:rsidRPr="00EA6837">
        <w:t>Scope:</w:t>
      </w:r>
      <w:r>
        <w:t xml:space="preserve"> </w:t>
      </w:r>
      <w:r w:rsidR="00000000" w:rsidRPr="00EA6837">
        <w:t xml:space="preserve"> Define the overall scope of the hackathon event. This includes identifying the event's key features, such as securing the venue, setting up a schedule for workshops and coding sessions, and coordinating with sponsors to ensure resources are available. Budget constraint: $15,000.</w:t>
      </w:r>
    </w:p>
    <w:p w14:paraId="1CF98471" w14:textId="77777777" w:rsidR="00BD1A96" w:rsidRPr="00EA6837" w:rsidRDefault="00000000">
      <w:pPr>
        <w:pStyle w:val="Heading2"/>
        <w:rPr>
          <w:color w:val="auto"/>
        </w:rPr>
      </w:pPr>
      <w:r w:rsidRPr="00EA6837">
        <w:rPr>
          <w:color w:val="auto"/>
        </w:rPr>
        <w:t>2. User Stories</w:t>
      </w:r>
    </w:p>
    <w:p w14:paraId="2B5AA19E" w14:textId="77777777" w:rsidR="00BD1A96" w:rsidRPr="00EA6837" w:rsidRDefault="00000000">
      <w:pPr>
        <w:pStyle w:val="ListBullet"/>
      </w:pPr>
      <w:r w:rsidRPr="00EA6837">
        <w:t>As a participant, I want access to mentors so I can get guidance on my project during the hackathon.</w:t>
      </w:r>
    </w:p>
    <w:p w14:paraId="4EF6F793" w14:textId="77777777" w:rsidR="00BD1A96" w:rsidRPr="00EA6837" w:rsidRDefault="00000000">
      <w:pPr>
        <w:pStyle w:val="ListBullet"/>
      </w:pPr>
      <w:r w:rsidRPr="00EA6837">
        <w:t>As an organizer, I want to secure sponsorships to provide prizes and cover event costs.</w:t>
      </w:r>
    </w:p>
    <w:p w14:paraId="73849FAF" w14:textId="77777777" w:rsidR="00BD1A96" w:rsidRPr="00EA6837" w:rsidRDefault="00000000">
      <w:pPr>
        <w:pStyle w:val="ListBullet"/>
      </w:pPr>
      <w:r w:rsidRPr="00EA6837">
        <w:t>As a mentor, I want a clear schedule of participant needs so I can prepare effective guidance.</w:t>
      </w:r>
    </w:p>
    <w:p w14:paraId="41EF023F" w14:textId="77777777" w:rsidR="00BD1A96" w:rsidRPr="00EA6837" w:rsidRDefault="00000000">
      <w:pPr>
        <w:pStyle w:val="ListBullet"/>
      </w:pPr>
      <w:r w:rsidRPr="00EA6837">
        <w:t>As a sponsor, I want branding visibility at the event.</w:t>
      </w:r>
    </w:p>
    <w:p w14:paraId="09360687" w14:textId="77777777" w:rsidR="00BD1A96" w:rsidRPr="00EA6837" w:rsidRDefault="00000000">
      <w:pPr>
        <w:pStyle w:val="ListBullet"/>
      </w:pPr>
      <w:r w:rsidRPr="00EA6837">
        <w:t>As a participant, I want reliable Wi-Fi to ensure smooth development during the hackathon.</w:t>
      </w:r>
    </w:p>
    <w:p w14:paraId="78A52223" w14:textId="77777777" w:rsidR="00BD1A96" w:rsidRPr="00EA6837" w:rsidRDefault="00000000">
      <w:pPr>
        <w:pStyle w:val="ListBullet"/>
      </w:pPr>
      <w:r w:rsidRPr="00EA6837">
        <w:t>As an organizer, I want timely communication with all stakeholders to avoid last-minute issues.</w:t>
      </w:r>
    </w:p>
    <w:p w14:paraId="721B8249" w14:textId="77777777" w:rsidR="00BD1A96" w:rsidRPr="00EA6837" w:rsidRDefault="00000000">
      <w:pPr>
        <w:pStyle w:val="Heading2"/>
        <w:rPr>
          <w:color w:val="auto"/>
        </w:rPr>
      </w:pPr>
      <w:r w:rsidRPr="00EA6837">
        <w:rPr>
          <w:color w:val="auto"/>
        </w:rPr>
        <w:t>3. Stakeholder List</w:t>
      </w:r>
    </w:p>
    <w:p w14:paraId="2462282D" w14:textId="481B7B06" w:rsidR="00BD1A96" w:rsidRPr="00EA6837" w:rsidRDefault="00000000">
      <w:r w:rsidRPr="00EA6837">
        <w:t xml:space="preserve">- </w:t>
      </w:r>
      <w:r w:rsidR="00EA6837">
        <w:t xml:space="preserve"> </w:t>
      </w:r>
      <w:r w:rsidRPr="00EA6837">
        <w:t>Mentors:</w:t>
      </w:r>
      <w:r w:rsidR="00EA6837">
        <w:t xml:space="preserve"> </w:t>
      </w:r>
      <w:r w:rsidRPr="00EA6837">
        <w:t>Provide guidance to participants.</w:t>
      </w:r>
    </w:p>
    <w:p w14:paraId="64AC1159" w14:textId="0E0930BF" w:rsidR="00BD1A96" w:rsidRPr="00EA6837" w:rsidRDefault="00000000">
      <w:r w:rsidRPr="00EA6837">
        <w:t xml:space="preserve">- </w:t>
      </w:r>
      <w:r w:rsidR="00EA6837">
        <w:t xml:space="preserve"> </w:t>
      </w:r>
      <w:r w:rsidRPr="00EA6837">
        <w:t>Participants:</w:t>
      </w:r>
      <w:r w:rsidR="00EA6837">
        <w:t xml:space="preserve"> </w:t>
      </w:r>
      <w:r w:rsidRPr="00EA6837">
        <w:t xml:space="preserve"> Compete and collaborate in the hackathon.</w:t>
      </w:r>
    </w:p>
    <w:p w14:paraId="38227CB7" w14:textId="0455F1FA" w:rsidR="00BD1A96" w:rsidRPr="00EA6837" w:rsidRDefault="00000000">
      <w:r w:rsidRPr="00EA6837">
        <w:t xml:space="preserve">- </w:t>
      </w:r>
      <w:r w:rsidR="00EA6837">
        <w:t xml:space="preserve"> </w:t>
      </w:r>
      <w:r w:rsidRPr="00EA6837">
        <w:t>Sponsors:</w:t>
      </w:r>
      <w:r w:rsidR="00EA6837">
        <w:t xml:space="preserve"> </w:t>
      </w:r>
      <w:r w:rsidRPr="00EA6837">
        <w:t xml:space="preserve"> Support the event with funds and resources.</w:t>
      </w:r>
    </w:p>
    <w:p w14:paraId="1E175C36" w14:textId="62F798AB" w:rsidR="00BD1A96" w:rsidRPr="00EA6837" w:rsidRDefault="00000000">
      <w:r w:rsidRPr="00EA6837">
        <w:t xml:space="preserve">- </w:t>
      </w:r>
      <w:r w:rsidR="00EA6837">
        <w:t xml:space="preserve"> </w:t>
      </w:r>
      <w:r w:rsidRPr="00EA6837">
        <w:t>Vendors:</w:t>
      </w:r>
      <w:r w:rsidR="00EA6837">
        <w:t xml:space="preserve"> </w:t>
      </w:r>
      <w:r w:rsidRPr="00EA6837">
        <w:t xml:space="preserve"> Supply materials and </w:t>
      </w:r>
      <w:r w:rsidR="00EA6837" w:rsidRPr="00EA6837">
        <w:t>services.</w:t>
      </w:r>
    </w:p>
    <w:p w14:paraId="01395465" w14:textId="77777777" w:rsidR="00BD1A96" w:rsidRPr="00EA6837" w:rsidRDefault="00000000">
      <w:pPr>
        <w:pStyle w:val="Heading2"/>
        <w:rPr>
          <w:color w:val="auto"/>
        </w:rPr>
      </w:pPr>
      <w:r w:rsidRPr="00EA6837">
        <w:rPr>
          <w:color w:val="auto"/>
        </w:rPr>
        <w:t>4. Communication Plan</w:t>
      </w:r>
    </w:p>
    <w:p w14:paraId="0F6752D4" w14:textId="16EAEE98" w:rsidR="00BD1A96" w:rsidRPr="00EA6837" w:rsidRDefault="00000000">
      <w:r w:rsidRPr="00EA6837">
        <w:t xml:space="preserve">- </w:t>
      </w:r>
      <w:r w:rsidR="00EA6837">
        <w:t xml:space="preserve"> </w:t>
      </w:r>
      <w:r w:rsidRPr="00EA6837">
        <w:t>Mentors:</w:t>
      </w:r>
      <w:r w:rsidR="00EA6837">
        <w:t xml:space="preserve"> </w:t>
      </w:r>
      <w:r w:rsidRPr="00EA6837">
        <w:t xml:space="preserve"> Weekly updates via email, final briefing two days before the event.</w:t>
      </w:r>
    </w:p>
    <w:p w14:paraId="09E141F9" w14:textId="53F88C04" w:rsidR="00BD1A96" w:rsidRPr="00EA6837" w:rsidRDefault="00000000">
      <w:r w:rsidRPr="00EA6837">
        <w:t xml:space="preserve">- </w:t>
      </w:r>
      <w:r w:rsidR="00EA6837">
        <w:t xml:space="preserve"> </w:t>
      </w:r>
      <w:r w:rsidRPr="00EA6837">
        <w:t>Participants:</w:t>
      </w:r>
      <w:r w:rsidR="00EA6837">
        <w:t xml:space="preserve"> </w:t>
      </w:r>
      <w:r w:rsidRPr="00EA6837">
        <w:t xml:space="preserve"> Event information sent via email and app notifications weekly, daily updates during the event.</w:t>
      </w:r>
    </w:p>
    <w:p w14:paraId="21AC99DB" w14:textId="521DA42E" w:rsidR="00BD1A96" w:rsidRPr="00EA6837" w:rsidRDefault="00000000">
      <w:r w:rsidRPr="00EA6837">
        <w:t xml:space="preserve">- </w:t>
      </w:r>
      <w:r w:rsidR="00EA6837">
        <w:t xml:space="preserve"> </w:t>
      </w:r>
      <w:r w:rsidRPr="00EA6837">
        <w:t>Sponsors:</w:t>
      </w:r>
      <w:r w:rsidR="00EA6837">
        <w:t xml:space="preserve"> </w:t>
      </w:r>
      <w:r w:rsidRPr="00EA6837">
        <w:t xml:space="preserve"> Monthly status updates via email, post-event summary report.</w:t>
      </w:r>
    </w:p>
    <w:p w14:paraId="75971EB7" w14:textId="0C03B1D0" w:rsidR="00BD1A96" w:rsidRPr="00EA6837" w:rsidRDefault="00000000">
      <w:r w:rsidRPr="00EA6837">
        <w:t xml:space="preserve">- </w:t>
      </w:r>
      <w:r w:rsidR="00EA6837">
        <w:t xml:space="preserve"> </w:t>
      </w:r>
      <w:r w:rsidRPr="00EA6837">
        <w:t>Vendors:</w:t>
      </w:r>
      <w:r w:rsidR="00EA6837">
        <w:t xml:space="preserve"> </w:t>
      </w:r>
      <w:r w:rsidRPr="00EA6837">
        <w:t xml:space="preserve"> Emails and phone calls as needed, regular updates two weeks before event day.</w:t>
      </w:r>
    </w:p>
    <w:p w14:paraId="37770D1A" w14:textId="77777777" w:rsidR="00EA6837" w:rsidRDefault="00EA6837">
      <w:pPr>
        <w:pStyle w:val="Heading1"/>
        <w:rPr>
          <w:color w:val="auto"/>
        </w:rPr>
      </w:pPr>
    </w:p>
    <w:p w14:paraId="418244DC" w14:textId="04C93EB3" w:rsidR="00BD1A96" w:rsidRPr="00EA6837" w:rsidRDefault="00000000">
      <w:pPr>
        <w:pStyle w:val="Heading1"/>
        <w:rPr>
          <w:color w:val="auto"/>
        </w:rPr>
      </w:pPr>
      <w:r w:rsidRPr="00EA6837">
        <w:rPr>
          <w:color w:val="auto"/>
        </w:rPr>
        <w:t>Requirement 2: Work Breakdown Structure (WBS)</w:t>
      </w:r>
    </w:p>
    <w:p w14:paraId="3D987D38" w14:textId="77777777" w:rsidR="00BD1A96" w:rsidRPr="00EA6837" w:rsidRDefault="00000000">
      <w:r w:rsidRPr="00EA6837">
        <w:t>The event is divided into six major tasks with corresponding sub-tasks. Below is the Work Breakdown Structure (WBS).</w:t>
      </w:r>
    </w:p>
    <w:p w14:paraId="1E08AA42" w14:textId="77777777" w:rsidR="00BD1A96" w:rsidRPr="00EA6837" w:rsidRDefault="00000000">
      <w:pPr>
        <w:pStyle w:val="Heading2"/>
        <w:rPr>
          <w:color w:val="auto"/>
        </w:rPr>
      </w:pPr>
      <w:r w:rsidRPr="00EA6837">
        <w:rPr>
          <w:color w:val="auto"/>
        </w:rPr>
        <w:t>WBS Table</w:t>
      </w:r>
    </w:p>
    <w:p w14:paraId="4D786271" w14:textId="77777777" w:rsidR="00BD1A96" w:rsidRPr="00EA6837" w:rsidRDefault="00000000">
      <w:r w:rsidRPr="00EA6837">
        <w:t>Task 1: Venue Setup</w:t>
      </w:r>
      <w:r w:rsidRPr="00EA6837">
        <w:br/>
        <w:t>- Sub-Task 1: Secure venue</w:t>
      </w:r>
      <w:r w:rsidRPr="00EA6837">
        <w:br/>
        <w:t>- Sub-Task 2: Organize hackathon equipment (laptops, internet, etc.)</w:t>
      </w:r>
    </w:p>
    <w:p w14:paraId="1E65794C" w14:textId="77777777" w:rsidR="00BD1A96" w:rsidRPr="00EA6837" w:rsidRDefault="00000000">
      <w:r w:rsidRPr="00EA6837">
        <w:t>Task 2: Sponsor &amp; Mentor Coordination</w:t>
      </w:r>
      <w:r w:rsidRPr="00EA6837">
        <w:br/>
        <w:t>- Sub-Task 1: Identify sponsors</w:t>
      </w:r>
      <w:r w:rsidRPr="00EA6837">
        <w:br/>
        <w:t>- Sub-Task 2: Recruit mentors</w:t>
      </w:r>
    </w:p>
    <w:p w14:paraId="35EB0FD5" w14:textId="77777777" w:rsidR="00BD1A96" w:rsidRPr="00EA6837" w:rsidRDefault="00000000">
      <w:r w:rsidRPr="00EA6837">
        <w:t>Task 3: Participant Outreach</w:t>
      </w:r>
      <w:r w:rsidRPr="00EA6837">
        <w:br/>
        <w:t>- Sub-Task 1: Open registrations</w:t>
      </w:r>
      <w:r w:rsidRPr="00EA6837">
        <w:br/>
        <w:t>- Sub-Task 2: Confirm participants</w:t>
      </w:r>
    </w:p>
    <w:p w14:paraId="15CB3333" w14:textId="77777777" w:rsidR="00BD1A96" w:rsidRPr="00EA6837" w:rsidRDefault="00000000">
      <w:r w:rsidRPr="00EA6837">
        <w:t>Task 4: Event Marketing</w:t>
      </w:r>
      <w:r w:rsidRPr="00EA6837">
        <w:br/>
        <w:t>- Sub-Task 1: Launch campaigns</w:t>
      </w:r>
      <w:r w:rsidRPr="00EA6837">
        <w:br/>
        <w:t>- Sub-Task 2: Promote sponsorships</w:t>
      </w:r>
    </w:p>
    <w:p w14:paraId="2F77F6AF" w14:textId="77777777" w:rsidR="00BD1A96" w:rsidRPr="00EA6837" w:rsidRDefault="00000000">
      <w:r w:rsidRPr="00EA6837">
        <w:t>Task 5: Workshop Scheduling</w:t>
      </w:r>
      <w:r w:rsidRPr="00EA6837">
        <w:br/>
        <w:t>- Sub-Task 1: Plan workshops</w:t>
      </w:r>
      <w:r w:rsidRPr="00EA6837">
        <w:br/>
        <w:t>- Sub-Task 2: Schedule mentors</w:t>
      </w:r>
    </w:p>
    <w:p w14:paraId="283F522C" w14:textId="77777777" w:rsidR="00BD1A96" w:rsidRPr="00EA6837" w:rsidRDefault="00000000">
      <w:r w:rsidRPr="00EA6837">
        <w:t>Task 6: Event Execution</w:t>
      </w:r>
      <w:r w:rsidRPr="00EA6837">
        <w:br/>
        <w:t>- Sub-Task 1: Ensure smooth execution on event day</w:t>
      </w:r>
      <w:r w:rsidRPr="00EA6837">
        <w:br/>
        <w:t>- Sub-Task 2: Provide participant support</w:t>
      </w:r>
    </w:p>
    <w:p w14:paraId="6C3705D6" w14:textId="77777777" w:rsidR="00EA6837" w:rsidRDefault="00EA6837">
      <w:pPr>
        <w:pStyle w:val="Heading1"/>
        <w:rPr>
          <w:color w:val="auto"/>
        </w:rPr>
      </w:pPr>
    </w:p>
    <w:p w14:paraId="09A1C37D" w14:textId="77777777" w:rsidR="00EA6837" w:rsidRDefault="00EA6837">
      <w:pPr>
        <w:pStyle w:val="Heading1"/>
        <w:rPr>
          <w:color w:val="auto"/>
        </w:rPr>
      </w:pPr>
    </w:p>
    <w:p w14:paraId="17CA7F74" w14:textId="77777777" w:rsidR="00EA6837" w:rsidRDefault="00EA6837" w:rsidP="00EA6837"/>
    <w:p w14:paraId="5BFF0AEA" w14:textId="77777777" w:rsidR="00EA6837" w:rsidRPr="00EA6837" w:rsidRDefault="00EA6837" w:rsidP="00EA6837"/>
    <w:p w14:paraId="2040171C" w14:textId="614AB229" w:rsidR="00BD1A96" w:rsidRPr="00EA6837" w:rsidRDefault="00000000">
      <w:pPr>
        <w:pStyle w:val="Heading1"/>
        <w:rPr>
          <w:color w:val="auto"/>
        </w:rPr>
      </w:pPr>
      <w:r w:rsidRPr="00EA6837">
        <w:rPr>
          <w:color w:val="auto"/>
        </w:rPr>
        <w:lastRenderedPageBreak/>
        <w:t>Requirement 3: Event Schedule &amp; Sprint Planning</w:t>
      </w:r>
    </w:p>
    <w:p w14:paraId="55C35EB1" w14:textId="77777777" w:rsidR="00BD1A96" w:rsidRPr="00EA6837" w:rsidRDefault="00000000">
      <w:pPr>
        <w:pStyle w:val="Heading2"/>
        <w:rPr>
          <w:color w:val="auto"/>
        </w:rPr>
      </w:pPr>
      <w:r w:rsidRPr="00EA6837">
        <w:rPr>
          <w:color w:val="auto"/>
        </w:rPr>
        <w:t>Event Schedule</w:t>
      </w:r>
    </w:p>
    <w:p w14:paraId="43149E1E" w14:textId="77777777" w:rsidR="00BD1A96" w:rsidRPr="00EA6837" w:rsidRDefault="00000000">
      <w:r w:rsidRPr="00EA6837">
        <w:t>The schedule shows task dependencies, timelines, and assigned teams.</w:t>
      </w:r>
    </w:p>
    <w:p w14:paraId="0902BB5F" w14:textId="77777777" w:rsidR="00BD1A96" w:rsidRPr="00EA6837" w:rsidRDefault="00000000">
      <w:pPr>
        <w:pStyle w:val="Heading2"/>
        <w:rPr>
          <w:color w:val="auto"/>
        </w:rPr>
      </w:pPr>
      <w:r w:rsidRPr="00EA6837">
        <w:rPr>
          <w:color w:val="auto"/>
        </w:rPr>
        <w:t>Sprint Plan</w:t>
      </w:r>
    </w:p>
    <w:p w14:paraId="48DAD027" w14:textId="63E7726F" w:rsidR="00BD1A96" w:rsidRPr="00EA6837" w:rsidRDefault="00000000">
      <w:r w:rsidRPr="00EA6837">
        <w:t>Sprint 1: Initial Setup &amp; Logistics</w:t>
      </w:r>
      <w:r w:rsidRPr="00EA6837">
        <w:br/>
      </w:r>
      <w:r w:rsidR="00EA6837">
        <w:t xml:space="preserve"> </w:t>
      </w:r>
      <w:r w:rsidRPr="00EA6837">
        <w:t>Goal:</w:t>
      </w:r>
      <w:r w:rsidR="00EA6837">
        <w:t xml:space="preserve"> </w:t>
      </w:r>
      <w:r w:rsidRPr="00EA6837">
        <w:t xml:space="preserve"> Secure foundational elements for the hackathon.</w:t>
      </w:r>
      <w:r w:rsidRPr="00EA6837">
        <w:br/>
        <w:t>- Task 1: Secure event venue</w:t>
      </w:r>
      <w:r w:rsidRPr="00EA6837">
        <w:br/>
        <w:t xml:space="preserve">  - </w:t>
      </w:r>
      <w:r w:rsidR="00EA6837">
        <w:t xml:space="preserve"> </w:t>
      </w:r>
      <w:r w:rsidRPr="00EA6837">
        <w:t>Owner:</w:t>
      </w:r>
      <w:r w:rsidR="00EA6837">
        <w:t xml:space="preserve"> </w:t>
      </w:r>
      <w:r w:rsidRPr="00EA6837">
        <w:t xml:space="preserve"> Venue Team</w:t>
      </w:r>
      <w:r w:rsidRPr="00EA6837">
        <w:br/>
        <w:t xml:space="preserve">  - </w:t>
      </w:r>
      <w:r w:rsidR="00EA6837">
        <w:t xml:space="preserve"> </w:t>
      </w:r>
      <w:r w:rsidRPr="00EA6837">
        <w:t>Deadline:</w:t>
      </w:r>
      <w:r w:rsidR="00EA6837">
        <w:t xml:space="preserve"> </w:t>
      </w:r>
      <w:r w:rsidRPr="00EA6837">
        <w:t xml:space="preserve"> Week 1</w:t>
      </w:r>
      <w:r w:rsidRPr="00EA6837">
        <w:br/>
        <w:t>- Task 2: Recruit sponsors and mentors</w:t>
      </w:r>
      <w:r w:rsidRPr="00EA6837">
        <w:br/>
        <w:t xml:space="preserve">  - </w:t>
      </w:r>
      <w:r w:rsidR="00EA6837">
        <w:t xml:space="preserve"> </w:t>
      </w:r>
      <w:r w:rsidRPr="00EA6837">
        <w:t>Owner:</w:t>
      </w:r>
      <w:r w:rsidR="00EA6837">
        <w:t xml:space="preserve"> </w:t>
      </w:r>
      <w:r w:rsidRPr="00EA6837">
        <w:t xml:space="preserve"> Sponsor Team</w:t>
      </w:r>
      <w:r w:rsidRPr="00EA6837">
        <w:br/>
        <w:t xml:space="preserve">  - </w:t>
      </w:r>
      <w:r w:rsidR="00EA6837">
        <w:t xml:space="preserve"> </w:t>
      </w:r>
      <w:r w:rsidRPr="00EA6837">
        <w:t>Deadline:</w:t>
      </w:r>
      <w:r w:rsidR="00EA6837">
        <w:t xml:space="preserve"> </w:t>
      </w:r>
      <w:r w:rsidRPr="00EA6837">
        <w:t xml:space="preserve"> Week 1</w:t>
      </w:r>
    </w:p>
    <w:p w14:paraId="0D703B31" w14:textId="77777777" w:rsidR="00BD1A96" w:rsidRPr="00EA6837" w:rsidRDefault="00000000">
      <w:pPr>
        <w:pStyle w:val="Heading1"/>
        <w:rPr>
          <w:color w:val="auto"/>
        </w:rPr>
      </w:pPr>
      <w:r w:rsidRPr="00EA6837">
        <w:rPr>
          <w:color w:val="auto"/>
        </w:rPr>
        <w:t>Requirement 4: Event Wrap-up &amp; Sprint Retrospective</w:t>
      </w:r>
    </w:p>
    <w:p w14:paraId="259B842B" w14:textId="77777777" w:rsidR="00BD1A96" w:rsidRPr="00EA6837" w:rsidRDefault="00000000">
      <w:pPr>
        <w:pStyle w:val="Heading2"/>
        <w:rPr>
          <w:color w:val="auto"/>
        </w:rPr>
      </w:pPr>
      <w:r w:rsidRPr="00EA6837">
        <w:rPr>
          <w:color w:val="auto"/>
        </w:rPr>
        <w:t>Event Wrap-up Report</w:t>
      </w:r>
    </w:p>
    <w:p w14:paraId="5A2A3664" w14:textId="5F38BCBE" w:rsidR="00BD1A96" w:rsidRPr="00EA6837" w:rsidRDefault="00EA6837">
      <w:r>
        <w:t xml:space="preserve"> </w:t>
      </w:r>
      <w:r w:rsidR="00000000" w:rsidRPr="00EA6837">
        <w:t>Summary:</w:t>
      </w:r>
      <w:r>
        <w:t xml:space="preserve"> </w:t>
      </w:r>
      <w:r w:rsidR="00000000" w:rsidRPr="00EA6837">
        <w:t xml:space="preserve"> The hackathon successfully hosted 150 participants with 10 mentors, 3 speakers, and 5 sponsors. Budget used: $15,500 (including an additional $500 expense for Wi-Fi issues). All vendor payments were completed, and the venue was cleaned up and closed.</w:t>
      </w:r>
    </w:p>
    <w:p w14:paraId="20759331" w14:textId="77777777" w:rsidR="00BD1A96" w:rsidRPr="00EA6837" w:rsidRDefault="00000000">
      <w:pPr>
        <w:pStyle w:val="Heading3"/>
        <w:rPr>
          <w:color w:val="auto"/>
        </w:rPr>
      </w:pPr>
      <w:r w:rsidRPr="00EA6837">
        <w:rPr>
          <w:color w:val="auto"/>
        </w:rPr>
        <w:t>Key Metrics</w:t>
      </w:r>
    </w:p>
    <w:p w14:paraId="599C71C0" w14:textId="77777777" w:rsidR="00BD1A96" w:rsidRPr="00EA6837" w:rsidRDefault="00000000">
      <w:r w:rsidRPr="00EA6837">
        <w:t>- Total Participants: 150</w:t>
      </w:r>
      <w:r w:rsidRPr="00EA6837">
        <w:br/>
        <w:t>- Mentor Ratio: 1 mentor per 15 participants</w:t>
      </w:r>
      <w:r w:rsidRPr="00EA6837">
        <w:br/>
        <w:t>- Sponsor Contributions: $10,000</w:t>
      </w:r>
      <w:r w:rsidRPr="00EA6837">
        <w:br/>
        <w:t>- Surveys Received: 100 responses</w:t>
      </w:r>
    </w:p>
    <w:p w14:paraId="61C4C05E" w14:textId="77777777" w:rsidR="00BD1A96" w:rsidRPr="00EA6837" w:rsidRDefault="00000000">
      <w:pPr>
        <w:pStyle w:val="Heading2"/>
        <w:rPr>
          <w:color w:val="auto"/>
        </w:rPr>
      </w:pPr>
      <w:r w:rsidRPr="00EA6837">
        <w:rPr>
          <w:color w:val="auto"/>
        </w:rPr>
        <w:t>Sprint Retrospective Summary</w:t>
      </w:r>
    </w:p>
    <w:p w14:paraId="5414CC62" w14:textId="2DD017F1" w:rsidR="00BD1A96" w:rsidRPr="00EA6837" w:rsidRDefault="00EA6837">
      <w:r>
        <w:rPr>
          <w:rFonts w:hint="cs"/>
          <w:rtl/>
        </w:rPr>
        <w:t xml:space="preserve"> </w:t>
      </w:r>
      <w:r w:rsidR="00000000" w:rsidRPr="00EA6837">
        <w:t>What went well:</w:t>
      </w:r>
      <w:r>
        <w:rPr>
          <w:rFonts w:hint="cs"/>
          <w:rtl/>
        </w:rPr>
        <w:t xml:space="preserve"> </w:t>
      </w:r>
      <w:r w:rsidR="00000000" w:rsidRPr="00EA6837">
        <w:br/>
        <w:t>- Efficient participant registration.</w:t>
      </w:r>
      <w:r w:rsidR="00000000" w:rsidRPr="00EA6837">
        <w:br/>
        <w:t>- Smooth workshop scheduling.</w:t>
      </w:r>
      <w:r w:rsidR="00000000" w:rsidRPr="00EA6837">
        <w:br/>
      </w:r>
      <w:r w:rsidR="00000000" w:rsidRPr="00EA6837">
        <w:br/>
      </w:r>
      <w:r>
        <w:rPr>
          <w:rFonts w:hint="cs"/>
          <w:rtl/>
        </w:rPr>
        <w:t xml:space="preserve"> </w:t>
      </w:r>
      <w:r w:rsidR="00000000" w:rsidRPr="00EA6837">
        <w:t>What didn’t go well:</w:t>
      </w:r>
      <w:r>
        <w:rPr>
          <w:rFonts w:hint="cs"/>
          <w:rtl/>
        </w:rPr>
        <w:t xml:space="preserve"> </w:t>
      </w:r>
      <w:r w:rsidR="00000000" w:rsidRPr="00EA6837">
        <w:br/>
        <w:t>- Wi-Fi issues at the venue delayed projects and caused additional costs.</w:t>
      </w:r>
      <w:r w:rsidR="00000000" w:rsidRPr="00EA6837">
        <w:br/>
      </w:r>
      <w:r w:rsidR="00000000" w:rsidRPr="00EA6837">
        <w:br/>
      </w:r>
      <w:r>
        <w:rPr>
          <w:rFonts w:hint="cs"/>
          <w:rtl/>
        </w:rPr>
        <w:t xml:space="preserve"> </w:t>
      </w:r>
      <w:r w:rsidR="00000000" w:rsidRPr="00EA6837">
        <w:t>Areas for Improvement:</w:t>
      </w:r>
      <w:r>
        <w:rPr>
          <w:rFonts w:hint="cs"/>
          <w:rtl/>
        </w:rPr>
        <w:t xml:space="preserve"> </w:t>
      </w:r>
      <w:r w:rsidR="00000000" w:rsidRPr="00EA6837">
        <w:br/>
        <w:t>- Ensure reliable Wi-Fi at venues.</w:t>
      </w:r>
      <w:r w:rsidR="00000000" w:rsidRPr="00EA6837">
        <w:br/>
        <w:t>- Enhance contingency planning for critical facilities.</w:t>
      </w:r>
      <w:r w:rsidR="00000000" w:rsidRPr="00EA6837">
        <w:br/>
        <w:t>- Increase mentor feedback sessions to better align goals with participant needs.</w:t>
      </w:r>
    </w:p>
    <w:sectPr w:rsidR="00BD1A96" w:rsidRPr="00EA683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53713642">
    <w:abstractNumId w:val="8"/>
  </w:num>
  <w:num w:numId="2" w16cid:durableId="14967960">
    <w:abstractNumId w:val="6"/>
  </w:num>
  <w:num w:numId="3" w16cid:durableId="969433319">
    <w:abstractNumId w:val="5"/>
  </w:num>
  <w:num w:numId="4" w16cid:durableId="1883709129">
    <w:abstractNumId w:val="4"/>
  </w:num>
  <w:num w:numId="5" w16cid:durableId="68579903">
    <w:abstractNumId w:val="7"/>
  </w:num>
  <w:num w:numId="6" w16cid:durableId="47848498">
    <w:abstractNumId w:val="3"/>
  </w:num>
  <w:num w:numId="7" w16cid:durableId="2038575164">
    <w:abstractNumId w:val="2"/>
  </w:num>
  <w:num w:numId="8" w16cid:durableId="1670596490">
    <w:abstractNumId w:val="1"/>
  </w:num>
  <w:num w:numId="9" w16cid:durableId="765804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D1A96"/>
    <w:rsid w:val="00CB0664"/>
    <w:rsid w:val="00D11EF4"/>
    <w:rsid w:val="00EA683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941063"/>
  <w14:defaultImageDpi w14:val="300"/>
  <w15:docId w15:val="{21B7C5B3-F218-4698-9A4E-B2E9DC2CF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538</Words>
  <Characters>3070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fady</cp:lastModifiedBy>
  <cp:revision>2</cp:revision>
  <dcterms:created xsi:type="dcterms:W3CDTF">2013-12-23T23:15:00Z</dcterms:created>
  <dcterms:modified xsi:type="dcterms:W3CDTF">2024-12-14T09:32:00Z</dcterms:modified>
  <cp:category/>
</cp:coreProperties>
</file>